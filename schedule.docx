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SCBC Television Programme Schedule</w:t>
      </w:r>
    </w:p>
    <w:p>
      <w:pPr>
        <w:jc w:val="left"/>
      </w:pPr>
      <w:r>
        <w:rPr>
          <w:b/>
        </w:rPr>
        <w:t>Title: Music</w:t>
        <w:br/>
      </w:r>
      <w:r>
        <w:t>Start Time: 2023-12-24 06:00 AM</w:t>
        <w:br/>
      </w:r>
      <w:r>
        <w:t>End Time: 2023-12-24 03:00 PM</w:t>
        <w:br/>
      </w:r>
      <w:r>
        <w:t>Duration: 9.00 hours</w:t>
        <w:br/>
      </w:r>
    </w:p>
    <w:p>
      <w:pPr>
        <w:jc w:val="left"/>
      </w:pPr>
      <w:r>
        <w:rPr>
          <w:b/>
        </w:rPr>
        <w:t>Title: Coming to America</w:t>
        <w:br/>
      </w:r>
      <w:r>
        <w:t>Start Time: 2023-12-24 03:00 PM</w:t>
        <w:br/>
      </w:r>
      <w:r>
        <w:t>End Time: 2023-12-24 04:53 PM</w:t>
        <w:br/>
      </w:r>
      <w:r>
        <w:t>Duration: 1.88 hours</w:t>
        <w:br/>
      </w:r>
    </w:p>
    <w:p>
      <w:pPr>
        <w:jc w:val="left"/>
      </w:pPr>
      <w:r>
        <w:rPr>
          <w:b/>
        </w:rPr>
        <w:t>Title: White Christmas</w:t>
        <w:br/>
      </w:r>
      <w:r>
        <w:t>Start Time: 2023-12-24 04:53 PM</w:t>
        <w:br/>
      </w:r>
      <w:r>
        <w:t>End Time: 2023-12-24 06:54 PM</w:t>
        <w:br/>
      </w:r>
      <w:r>
        <w:t>Duration: 2.02 hours</w:t>
        <w:br/>
      </w:r>
    </w:p>
    <w:p>
      <w:pPr>
        <w:jc w:val="left"/>
      </w:pPr>
      <w:r>
        <w:rPr>
          <w:b/>
        </w:rPr>
        <w:t>Title: Music</w:t>
        <w:br/>
      </w:r>
      <w:r>
        <w:t>Start Time: 2023-12-24 06:54 PM</w:t>
        <w:br/>
      </w:r>
      <w:r>
        <w:t>End Time: 2023-12-25 11:59 PM</w:t>
        <w:br/>
      </w:r>
      <w:r>
        <w:t>Duration: 29.10 hours</w:t>
        <w:br/>
      </w:r>
    </w:p>
    <w:p>
      <w:pPr>
        <w:jc w:val="left"/>
      </w:pPr>
      <w:r>
        <w:rPr>
          <w:b/>
        </w:rPr>
        <w:t>Title: Music</w:t>
        <w:br/>
      </w:r>
      <w:r>
        <w:t>Start Time: 2023-12-25 06:01 AM</w:t>
        <w:br/>
      </w:r>
      <w:r>
        <w:t>End Time: 2023-12-25 06:32 AM</w:t>
        <w:br/>
      </w:r>
      <w:r>
        <w:t>Duration: 0.52 hours</w:t>
        <w:br/>
      </w:r>
    </w:p>
    <w:p>
      <w:pPr>
        <w:jc w:val="left"/>
      </w:pPr>
      <w:r>
        <w:rPr>
          <w:b/>
        </w:rPr>
        <w:t xml:space="preserve">Title: The Legacy Of Purpose </w:t>
        <w:br/>
      </w:r>
      <w:r>
        <w:t>Start Time: 2023-12-25 06:32 AM</w:t>
        <w:br/>
      </w:r>
      <w:r>
        <w:t>End Time: 2023-12-25 07:01 AM</w:t>
        <w:br/>
      </w:r>
      <w:r>
        <w:t>Duration: 0.48 hours</w:t>
        <w:br/>
      </w:r>
    </w:p>
    <w:p>
      <w:pPr>
        <w:jc w:val="left"/>
      </w:pPr>
      <w:r>
        <w:rPr>
          <w:b/>
        </w:rPr>
        <w:t>Title: Frosty the Snowman (Movie)</w:t>
        <w:br/>
      </w:r>
      <w:r>
        <w:t>Start Time: 2023-12-25 07:01 AM</w:t>
        <w:br/>
      </w:r>
      <w:r>
        <w:t>End Time: 2023-12-25 09:33 AM</w:t>
        <w:br/>
      </w:r>
      <w:r>
        <w:t>Duration: 2.53 hours</w:t>
        <w:br/>
      </w:r>
    </w:p>
    <w:p>
      <w:pPr>
        <w:jc w:val="left"/>
      </w:pPr>
      <w:r>
        <w:rPr>
          <w:b/>
        </w:rPr>
        <w:t>Title: The Legacy Of Purpose - Ep. 02</w:t>
        <w:br/>
      </w:r>
      <w:r>
        <w:t>Start Time: 2023-12-25 09:33 AM</w:t>
        <w:br/>
      </w:r>
      <w:r>
        <w:t>End Time: 2023-12-25 10:02 AM</w:t>
        <w:br/>
      </w:r>
      <w:r>
        <w:t>Duration: 0.48 hours</w:t>
        <w:br/>
      </w:r>
    </w:p>
    <w:p>
      <w:pPr>
        <w:jc w:val="left"/>
      </w:pPr>
      <w:r>
        <w:rPr>
          <w:b/>
        </w:rPr>
        <w:t>Title: Jingle All the Way (Movie)</w:t>
        <w:br/>
      </w:r>
      <w:r>
        <w:t>Start Time: 2023-12-25 10:02 AM</w:t>
        <w:br/>
      </w:r>
      <w:r>
        <w:t>End Time: 2023-12-25 11:31 AM</w:t>
        <w:br/>
      </w:r>
      <w:r>
        <w:t>Duration: 1.48 hours</w:t>
        <w:br/>
      </w:r>
    </w:p>
    <w:p>
      <w:pPr>
        <w:jc w:val="left"/>
      </w:pPr>
      <w:r>
        <w:rPr>
          <w:b/>
        </w:rPr>
        <w:t>Title: Music</w:t>
        <w:br/>
      </w:r>
      <w:r>
        <w:t>Start Time: 2023-12-25 11:31 AM</w:t>
        <w:br/>
      </w:r>
      <w:r>
        <w:t>End Time: 2023-12-25 12:01 PM</w:t>
        <w:br/>
      </w:r>
      <w:r>
        <w:t>Duration: 0.50 hours</w:t>
        <w:br/>
      </w:r>
    </w:p>
    <w:p>
      <w:pPr>
        <w:jc w:val="left"/>
      </w:pPr>
      <w:r>
        <w:rPr>
          <w:b/>
        </w:rPr>
        <w:t>Title: Home Alone (Movie)</w:t>
        <w:br/>
      </w:r>
      <w:r>
        <w:t>Start Time: 2023-12-25 12:01 PM</w:t>
        <w:br/>
      </w:r>
      <w:r>
        <w:t>End Time: 2023-12-25 01:44 PM</w:t>
        <w:br/>
      </w:r>
      <w:r>
        <w:t>Duration: 1.72 hours</w:t>
        <w:br/>
      </w:r>
    </w:p>
    <w:p>
      <w:pPr>
        <w:jc w:val="left"/>
      </w:pPr>
      <w:r>
        <w:rPr>
          <w:b/>
        </w:rPr>
        <w:t>Title: TED Talk</w:t>
        <w:br/>
      </w:r>
      <w:r>
        <w:t>Start Time: 2023-12-25 01:44 PM</w:t>
        <w:br/>
      </w:r>
      <w:r>
        <w:t>End Time: 2023-12-25 02:01 PM</w:t>
        <w:br/>
      </w:r>
      <w:r>
        <w:t>Duration: 0.28 hours</w:t>
        <w:br/>
      </w:r>
    </w:p>
    <w:p>
      <w:pPr>
        <w:jc w:val="left"/>
      </w:pPr>
      <w:r>
        <w:rPr>
          <w:b/>
        </w:rPr>
        <w:t>Title: The Prince of Egypt</w:t>
        <w:br/>
      </w:r>
      <w:r>
        <w:t>Start Time: 2023-12-25 02:01 PM</w:t>
        <w:br/>
      </w:r>
      <w:r>
        <w:t>End Time: 2023-12-25 03:41 PM</w:t>
        <w:br/>
      </w:r>
      <w:r>
        <w:t>Duration: 1.67 hours</w:t>
        <w:br/>
      </w:r>
    </w:p>
    <w:p>
      <w:pPr>
        <w:jc w:val="left"/>
      </w:pPr>
      <w:r>
        <w:rPr>
          <w:b/>
        </w:rPr>
        <w:t>Title: TED Talk</w:t>
        <w:br/>
      </w:r>
      <w:r>
        <w:t>Start Time: 2023-12-25 03:41 PM</w:t>
        <w:br/>
      </w:r>
      <w:r>
        <w:t>End Time: 2023-12-25 04:00 PM</w:t>
        <w:br/>
      </w:r>
      <w:r>
        <w:t>Duration: 0.32 hours</w:t>
        <w:br/>
      </w:r>
    </w:p>
    <w:p>
      <w:pPr>
        <w:jc w:val="left"/>
      </w:pPr>
      <w:r>
        <w:rPr>
          <w:b/>
        </w:rPr>
        <w:t>Title: Music</w:t>
        <w:br/>
      </w:r>
      <w:r>
        <w:t>Start Time: 2023-12-25 04:00 PM</w:t>
        <w:br/>
      </w:r>
      <w:r>
        <w:t>End Time: 2023-12-25 05:01 PM</w:t>
        <w:br/>
      </w:r>
      <w:r>
        <w:t>Duration: 1.02 hours</w:t>
        <w:br/>
      </w:r>
    </w:p>
    <w:p>
      <w:pPr>
        <w:jc w:val="left"/>
      </w:pPr>
      <w:r>
        <w:rPr>
          <w:b/>
        </w:rPr>
        <w:t>Title: None</w:t>
        <w:br/>
      </w:r>
      <w:r>
        <w:t>Start Time: 2023-12-25 05:01 PM</w:t>
        <w:br/>
      </w:r>
      <w:r>
        <w:t>End Time: 2023-12-25 07:04 PM</w:t>
        <w:br/>
      </w:r>
      <w:r>
        <w:t>Duration: 2.05 hours</w:t>
        <w:br/>
      </w:r>
    </w:p>
    <w:p>
      <w:pPr>
        <w:jc w:val="left"/>
      </w:pPr>
      <w:r>
        <w:rPr>
          <w:b/>
        </w:rPr>
        <w:t>Title: Music</w:t>
        <w:br/>
      </w:r>
      <w:r>
        <w:t>Start Time: 2023-12-25 07:04 PM</w:t>
        <w:br/>
      </w:r>
      <w:r>
        <w:t>End Time: 2023-12-25 08:41 PM</w:t>
        <w:br/>
      </w:r>
      <w:r>
        <w:t>Duration: 1.62 hours</w:t>
        <w:br/>
      </w:r>
    </w:p>
    <w:p>
      <w:pPr>
        <w:jc w:val="left"/>
      </w:pPr>
      <w:r>
        <w:rPr>
          <w:b/>
        </w:rPr>
        <w:t>Title: Music</w:t>
        <w:br/>
      </w:r>
      <w:r>
        <w:t>Start Time: 2023-12-25 08:41 PM</w:t>
        <w:br/>
      </w:r>
      <w:r>
        <w:t>End Time: 2023-12-25 09:01 PM</w:t>
        <w:br/>
      </w:r>
      <w:r>
        <w:t>Duration: 0.33 hours</w:t>
        <w:br/>
      </w:r>
    </w:p>
    <w:p>
      <w:pPr>
        <w:jc w:val="left"/>
      </w:pPr>
      <w:r>
        <w:rPr>
          <w:b/>
        </w:rPr>
        <w:t>Title: Top Gun (movie)</w:t>
        <w:br/>
      </w:r>
      <w:r>
        <w:t>Start Time: 2023-12-25 09:01 PM</w:t>
        <w:br/>
      </w:r>
      <w:r>
        <w:t>End Time: 2023-12-25 10:51 PM</w:t>
        <w:br/>
      </w:r>
      <w:r>
        <w:t>Duration: 1.83 hours</w:t>
        <w:br/>
      </w:r>
    </w:p>
    <w:p>
      <w:pPr>
        <w:jc w:val="left"/>
      </w:pPr>
      <w:r>
        <w:rPr>
          <w:b/>
        </w:rPr>
        <w:t>Title: TED Talk</w:t>
        <w:br/>
      </w:r>
      <w:r>
        <w:t>Start Time: 2023-12-25 10:51 PM</w:t>
        <w:br/>
      </w:r>
      <w:r>
        <w:t>End Time: 2023-12-25 11:01 PM</w:t>
        <w:br/>
      </w:r>
      <w:r>
        <w:t>Duration: 0.17 hours</w:t>
        <w:br/>
      </w:r>
    </w:p>
    <w:p>
      <w:pPr>
        <w:jc w:val="left"/>
      </w:pPr>
      <w:r>
        <w:rPr>
          <w:b/>
        </w:rPr>
        <w:t>Title: Music</w:t>
        <w:br/>
      </w:r>
      <w:r>
        <w:t>Start Time: 2023-12-25 11:01 PM</w:t>
        <w:br/>
      </w:r>
      <w:r>
        <w:t>End Time: 2023-12-25 11:32 PM</w:t>
        <w:br/>
      </w:r>
      <w:r>
        <w:t>Duration: 0.52 hours</w:t>
        <w:br/>
      </w:r>
    </w:p>
    <w:p>
      <w:pPr>
        <w:jc w:val="left"/>
      </w:pPr>
      <w:r>
        <w:rPr>
          <w:b/>
        </w:rPr>
        <w:t xml:space="preserve">Title: The Legacy Of Purpose </w:t>
        <w:br/>
      </w:r>
      <w:r>
        <w:t>Start Time: 2023-12-25 11:32 PM</w:t>
        <w:br/>
      </w:r>
      <w:r>
        <w:t>End Time: 2023-12-26 11:59 PM</w:t>
        <w:br/>
      </w:r>
      <w:r>
        <w:t>Duration: 24.47 hours</w:t>
        <w:br/>
      </w:r>
    </w:p>
    <w:p>
      <w:pPr>
        <w:jc w:val="left"/>
      </w:pPr>
      <w:r>
        <w:rPr>
          <w:b/>
        </w:rPr>
        <w:t>Title: TED Talk</w:t>
        <w:br/>
      </w:r>
      <w:r>
        <w:t>Start Time: 2023-12-26 06:45 AM</w:t>
        <w:br/>
      </w:r>
      <w:r>
        <w:t>End Time: 2023-12-26 07:02 AM</w:t>
        <w:br/>
      </w:r>
      <w:r>
        <w:t>Duration: 0.28 hours</w:t>
        <w:br/>
      </w:r>
    </w:p>
    <w:p>
      <w:pPr>
        <w:jc w:val="left"/>
      </w:pPr>
      <w:r>
        <w:rPr>
          <w:b/>
        </w:rPr>
        <w:t>Title: The Prince of Egypt</w:t>
        <w:br/>
      </w:r>
      <w:r>
        <w:t>Start Time: 2023-12-26 07:02 AM</w:t>
        <w:br/>
      </w:r>
      <w:r>
        <w:t>End Time: 2023-12-26 08:41 AM</w:t>
        <w:br/>
      </w:r>
      <w:r>
        <w:t>Duration: 1.65 hours</w:t>
        <w:br/>
      </w:r>
    </w:p>
    <w:p>
      <w:pPr>
        <w:jc w:val="left"/>
      </w:pPr>
      <w:r>
        <w:rPr>
          <w:b/>
        </w:rPr>
        <w:t>Title: TED Talk</w:t>
        <w:br/>
      </w:r>
      <w:r>
        <w:t>Start Time: 2023-12-26 08:41 AM</w:t>
        <w:br/>
      </w:r>
      <w:r>
        <w:t>End Time: 2023-12-26 09:01 AM</w:t>
        <w:br/>
      </w:r>
      <w:r>
        <w:t>Duration: 0.33 hours</w:t>
        <w:br/>
      </w:r>
    </w:p>
    <w:p>
      <w:pPr>
        <w:jc w:val="left"/>
      </w:pPr>
      <w:r>
        <w:rPr>
          <w:b/>
        </w:rPr>
        <w:t>Title: Music</w:t>
        <w:br/>
      </w:r>
      <w:r>
        <w:t>Start Time: 2023-12-26 09:01 AM</w:t>
        <w:br/>
      </w:r>
      <w:r>
        <w:t>End Time: 2023-12-26 10:01 AM</w:t>
        <w:br/>
      </w:r>
      <w:r>
        <w:t>Duration: 1.00 hours</w:t>
        <w:br/>
      </w:r>
    </w:p>
    <w:p>
      <w:pPr>
        <w:jc w:val="left"/>
      </w:pPr>
      <w:r>
        <w:rPr>
          <w:b/>
        </w:rPr>
        <w:t>Title: None</w:t>
        <w:br/>
      </w:r>
      <w:r>
        <w:t>Start Time: 2023-12-26 10:01 AM</w:t>
        <w:br/>
      </w:r>
      <w:r>
        <w:t>End Time: 2023-12-26 12:05 PM</w:t>
        <w:br/>
      </w:r>
      <w:r>
        <w:t>Duration: 2.07 hours</w:t>
        <w:br/>
      </w:r>
    </w:p>
    <w:p>
      <w:pPr>
        <w:jc w:val="left"/>
      </w:pPr>
      <w:r>
        <w:rPr>
          <w:b/>
        </w:rPr>
        <w:t>Title: Music</w:t>
        <w:br/>
      </w:r>
      <w:r>
        <w:t>Start Time: 2023-12-26 12:05 PM</w:t>
        <w:br/>
      </w:r>
      <w:r>
        <w:t>End Time: 2023-12-26 01:41 PM</w:t>
        <w:br/>
      </w:r>
      <w:r>
        <w:t>Duration: 1.60 hours</w:t>
        <w:br/>
      </w:r>
    </w:p>
    <w:p>
      <w:pPr>
        <w:jc w:val="left"/>
      </w:pPr>
      <w:r>
        <w:rPr>
          <w:b/>
        </w:rPr>
        <w:t>Title: Music</w:t>
        <w:br/>
      </w:r>
      <w:r>
        <w:t>Start Time: 2023-12-26 01:41 PM</w:t>
        <w:br/>
      </w:r>
      <w:r>
        <w:t>End Time: 2023-12-26 02:02 PM</w:t>
        <w:br/>
      </w:r>
      <w:r>
        <w:t>Duration: 0.35 hours</w:t>
        <w:br/>
      </w:r>
    </w:p>
    <w:p>
      <w:pPr>
        <w:jc w:val="left"/>
      </w:pPr>
      <w:r>
        <w:rPr>
          <w:b/>
        </w:rPr>
        <w:t>Title: Top Gun (movie)</w:t>
        <w:br/>
      </w:r>
      <w:r>
        <w:t>Start Time: 2023-12-26 02:02 PM</w:t>
        <w:br/>
      </w:r>
      <w:r>
        <w:t>End Time: 2023-12-26 03:51 PM</w:t>
        <w:br/>
      </w:r>
      <w:r>
        <w:t>Duration: 1.82 hours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